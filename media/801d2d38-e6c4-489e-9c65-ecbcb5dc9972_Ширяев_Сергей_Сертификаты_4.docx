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СПИСОК</w:t>
        <w:br/>
      </w:r>
      <w:r>
        <w:rPr>
          <w:b/>
        </w:rPr>
        <w:t>научных и научно-методических трудов пользователя Сергей Ширяев по категории Сертификаты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</w:tblGrid>
      <w:tr>
        <w:tc>
          <w:tcPr>
            <w:tcW w:type="dxa" w:w="309"/>
          </w:tcPr>
          <w:p>
            <w:r>
              <w:rPr>
                <w:b/>
              </w:rPr>
              <w:t>№ п/п</w:t>
            </w:r>
          </w:p>
        </w:tc>
        <w:tc>
          <w:tcPr>
            <w:tcW w:type="dxa" w:w="309"/>
          </w:tcPr>
          <w:p>
            <w:r>
              <w:rPr>
                <w:b/>
              </w:rPr>
              <w:t>Book</w:t>
            </w:r>
          </w:p>
        </w:tc>
        <w:tc>
          <w:tcPr>
            <w:tcW w:type="dxa" w:w="309"/>
          </w:tcPr>
          <w:p>
            <w:r>
              <w:rPr>
                <w:b/>
              </w:rPr>
              <w:t>Paper</w:t>
            </w:r>
          </w:p>
        </w:tc>
        <w:tc>
          <w:tcPr>
            <w:tcW w:type="dxa" w:w="309"/>
          </w:tcPr>
          <w:p>
            <w:r>
              <w:rPr>
                <w:b/>
              </w:rPr>
              <w:t>Patent</w:t>
            </w:r>
          </w:p>
        </w:tc>
        <w:tc>
          <w:tcPr>
            <w:tcW w:type="dxa" w:w="309"/>
          </w:tcPr>
          <w:p>
            <w:r>
              <w:rPr>
                <w:b/>
              </w:rPr>
              <w:t>Conferencematerial</w:t>
            </w:r>
          </w:p>
        </w:tc>
        <w:tc>
          <w:tcPr>
            <w:tcW w:type="dxa" w:w="309"/>
          </w:tcPr>
          <w:p>
            <w:r>
              <w:rPr>
                <w:b/>
              </w:rPr>
              <w:t>Certificate</w:t>
            </w:r>
          </w:p>
        </w:tc>
        <w:tc>
          <w:tcPr>
            <w:tcW w:type="dxa" w:w="309"/>
          </w:tcPr>
          <w:p>
            <w:r>
              <w:rPr>
                <w:b/>
              </w:rPr>
              <w:t>Id</w:t>
            </w:r>
          </w:p>
        </w:tc>
        <w:tc>
          <w:tcPr>
            <w:tcW w:type="dxa" w:w="309"/>
          </w:tcPr>
          <w:p>
            <w:r>
              <w:rPr>
                <w:b/>
              </w:rPr>
              <w:t>Title</w:t>
            </w:r>
          </w:p>
        </w:tc>
        <w:tc>
          <w:tcPr>
            <w:tcW w:type="dxa" w:w="309"/>
          </w:tcPr>
          <w:p>
            <w:r>
              <w:rPr>
                <w:b/>
              </w:rPr>
              <w:t>Co authors</w:t>
            </w:r>
          </w:p>
        </w:tc>
        <w:tc>
          <w:tcPr>
            <w:tcW w:type="dxa" w:w="309"/>
          </w:tcPr>
          <w:p>
            <w:r>
              <w:rPr>
                <w:b/>
              </w:rPr>
              <w:t>Edited at</w:t>
            </w:r>
          </w:p>
        </w:tc>
        <w:tc>
          <w:tcPr>
            <w:tcW w:type="dxa" w:w="309"/>
          </w:tcPr>
          <w:p>
            <w:r>
              <w:rPr>
                <w:b/>
              </w:rPr>
              <w:t>Id</w:t>
            </w:r>
          </w:p>
        </w:tc>
        <w:tc>
          <w:tcPr>
            <w:tcW w:type="dxa" w:w="309"/>
          </w:tcPr>
          <w:p>
            <w:r>
              <w:rPr>
                <w:b/>
              </w:rPr>
              <w:t>First name</w:t>
            </w:r>
          </w:p>
        </w:tc>
        <w:tc>
          <w:tcPr>
            <w:tcW w:type="dxa" w:w="309"/>
          </w:tcPr>
          <w:p>
            <w:r>
              <w:rPr>
                <w:b/>
              </w:rPr>
              <w:t>Last name</w:t>
            </w:r>
          </w:p>
        </w:tc>
        <w:tc>
          <w:tcPr>
            <w:tcW w:type="dxa" w:w="309"/>
          </w:tcPr>
          <w:p>
            <w:r>
              <w:rPr>
                <w:b/>
              </w:rPr>
              <w:t>Email</w:t>
            </w:r>
          </w:p>
        </w:tc>
        <w:tc>
          <w:tcPr>
            <w:tcW w:type="dxa" w:w="309"/>
          </w:tcPr>
          <w:p>
            <w:r>
              <w:rPr>
                <w:b/>
              </w:rPr>
              <w:t>Phone number</w:t>
            </w:r>
          </w:p>
        </w:tc>
        <w:tc>
          <w:tcPr>
            <w:tcW w:type="dxa" w:w="309"/>
          </w:tcPr>
          <w:p>
            <w:r>
              <w:rPr>
                <w:b/>
              </w:rPr>
              <w:t>Password</w:t>
            </w:r>
          </w:p>
        </w:tc>
        <w:tc>
          <w:tcPr>
            <w:tcW w:type="dxa" w:w="309"/>
          </w:tcPr>
          <w:p>
            <w:r>
              <w:rPr>
                <w:b/>
              </w:rPr>
              <w:t>H index</w:t>
            </w:r>
          </w:p>
        </w:tc>
        <w:tc>
          <w:tcPr>
            <w:tcW w:type="dxa" w:w="309"/>
          </w:tcPr>
          <w:p>
            <w:r>
              <w:rPr>
                <w:b/>
              </w:rPr>
              <w:t>Orcid</w:t>
            </w:r>
          </w:p>
        </w:tc>
        <w:tc>
          <w:tcPr>
            <w:tcW w:type="dxa" w:w="309"/>
          </w:tcPr>
          <w:p>
            <w:r>
              <w:rPr>
                <w:b/>
              </w:rPr>
              <w:t>Reserved email</w:t>
            </w:r>
          </w:p>
        </w:tc>
        <w:tc>
          <w:tcPr>
            <w:tcW w:type="dxa" w:w="309"/>
          </w:tcPr>
          <w:p>
            <w:r>
              <w:rPr>
                <w:b/>
              </w:rPr>
              <w:t>Reserved phone number</w:t>
            </w:r>
          </w:p>
        </w:tc>
        <w:tc>
          <w:tcPr>
            <w:tcW w:type="dxa" w:w="309"/>
          </w:tcPr>
          <w:p>
            <w:r>
              <w:rPr>
                <w:b/>
              </w:rPr>
              <w:t>Is active</w:t>
            </w:r>
          </w:p>
        </w:tc>
        <w:tc>
          <w:tcPr>
            <w:tcW w:type="dxa" w:w="309"/>
          </w:tcPr>
          <w:p>
            <w:r>
              <w:rPr>
                <w:b/>
              </w:rPr>
              <w:t>Is staff</w:t>
            </w:r>
          </w:p>
        </w:tc>
        <w:tc>
          <w:tcPr>
            <w:tcW w:type="dxa" w:w="309"/>
          </w:tcPr>
          <w:p>
            <w:r>
              <w:rPr>
                <w:b/>
              </w:rPr>
              <w:t>Is superuser</w:t>
            </w:r>
          </w:p>
        </w:tc>
        <w:tc>
          <w:tcPr>
            <w:tcW w:type="dxa" w:w="309"/>
          </w:tcPr>
          <w:p>
            <w:r>
              <w:rPr>
                <w:b/>
              </w:rPr>
              <w:t>Id</w:t>
            </w:r>
          </w:p>
        </w:tc>
        <w:tc>
          <w:tcPr>
            <w:tcW w:type="dxa" w:w="309"/>
          </w:tcPr>
          <w:p>
            <w:r>
              <w:rPr>
                <w:b/>
              </w:rPr>
              <w:t>Name</w:t>
            </w:r>
          </w:p>
        </w:tc>
        <w:tc>
          <w:tcPr>
            <w:tcW w:type="dxa" w:w="309"/>
          </w:tcPr>
          <w:p>
            <w:r>
              <w:rPr>
                <w:b/>
              </w:rPr>
              <w:t>Is open access</w:t>
            </w:r>
          </w:p>
        </w:tc>
        <w:tc>
          <w:tcPr>
            <w:tcW w:type="dxa" w:w="309"/>
          </w:tcPr>
          <w:p>
            <w:r>
              <w:rPr>
                <w:b/>
              </w:rPr>
              <w:t>Summary</w:t>
            </w:r>
          </w:p>
        </w:tc>
        <w:tc>
          <w:tcPr>
            <w:tcW w:type="dxa" w:w="309"/>
          </w:tcPr>
          <w:p>
            <w:r>
              <w:rPr>
                <w:b/>
              </w:rPr>
              <w:t>Date issued</w:t>
            </w:r>
          </w:p>
        </w:tc>
      </w:tr>
      <w:tr>
        <w:tc>
          <w:tcPr>
            <w:tcW w:type="dxa" w:w="309"/>
          </w:tcPr>
          <w:p>
            <w:r>
              <w:t>1</w:t>
            </w:r>
          </w:p>
        </w:tc>
        <w:tc>
          <w:tcPr>
            <w:tcW w:type="dxa" w:w="309"/>
          </w:tcPr>
          <w:p>
            <w:r/>
          </w:p>
        </w:tc>
        <w:tc>
          <w:tcPr>
            <w:tcW w:type="dxa" w:w="309"/>
          </w:tcPr>
          <w:p>
            <w:r/>
          </w:p>
        </w:tc>
        <w:tc>
          <w:tcPr>
            <w:tcW w:type="dxa" w:w="309"/>
          </w:tcPr>
          <w:p>
            <w:r/>
          </w:p>
        </w:tc>
        <w:tc>
          <w:tcPr>
            <w:tcW w:type="dxa" w:w="309"/>
          </w:tcPr>
          <w:p>
            <w:r/>
          </w:p>
        </w:tc>
        <w:tc>
          <w:tcPr>
            <w:tcW w:type="dxa" w:w="309"/>
          </w:tcPr>
          <w:p>
            <w:r>
              <w:t>Certificate object (4)</w:t>
            </w:r>
          </w:p>
        </w:tc>
        <w:tc>
          <w:tcPr>
            <w:tcW w:type="dxa" w:w="309"/>
          </w:tcPr>
          <w:p>
            <w:r>
              <w:t>4</w:t>
            </w:r>
          </w:p>
        </w:tc>
        <w:tc>
          <w:tcPr>
            <w:tcW w:type="dxa" w:w="309"/>
          </w:tcPr>
          <w:p>
            <w:r>
              <w:t>Сертификат о повышении квалификации по кибербезопасности</w:t>
            </w:r>
          </w:p>
        </w:tc>
        <w:tc>
          <w:tcPr>
            <w:tcW w:type="dxa" w:w="309"/>
          </w:tcPr>
          <w:p>
            <w:r>
              <w:t>Ширяев С.</w:t>
            </w:r>
          </w:p>
        </w:tc>
        <w:tc>
          <w:tcPr>
            <w:tcW w:type="dxa" w:w="309"/>
          </w:tcPr>
          <w:p>
            <w:r>
              <w:t>2025-04-08</w:t>
            </w:r>
          </w:p>
        </w:tc>
        <w:tc>
          <w:tcPr>
            <w:tcW w:type="dxa" w:w="309"/>
          </w:tcPr>
          <w:p>
            <w:r>
              <w:t>7</w:t>
            </w:r>
          </w:p>
        </w:tc>
        <w:tc>
          <w:tcPr>
            <w:tcW w:type="dxa" w:w="309"/>
          </w:tcPr>
          <w:p>
            <w:r>
              <w:t>Сергей</w:t>
            </w:r>
          </w:p>
        </w:tc>
        <w:tc>
          <w:tcPr>
            <w:tcW w:type="dxa" w:w="309"/>
          </w:tcPr>
          <w:p>
            <w:r>
              <w:t>Ширяев</w:t>
            </w:r>
          </w:p>
        </w:tc>
        <w:tc>
          <w:tcPr>
            <w:tcW w:type="dxa" w:w="309"/>
          </w:tcPr>
          <w:p>
            <w:r>
              <w:t>shiraevv784@gmail.com</w:t>
            </w:r>
          </w:p>
        </w:tc>
        <w:tc>
          <w:tcPr>
            <w:tcW w:type="dxa" w:w="309"/>
          </w:tcPr>
          <w:p>
            <w:r/>
          </w:p>
        </w:tc>
        <w:tc>
          <w:tcPr>
            <w:tcW w:type="dxa" w:w="309"/>
          </w:tcPr>
          <w:p>
            <w:r>
              <w:t>argon2$argon2id$v=19$m=102400,t=2,p=8$VXJ4aHhQSXRhZ0tZZ1U1VVN5elZaVg$dvjBJM7ldb+hJxOwngfXRuWEUPC54qvSvcp8ZvUmpJ8</w:t>
            </w:r>
          </w:p>
        </w:tc>
        <w:tc>
          <w:tcPr>
            <w:tcW w:type="dxa" w:w="309"/>
          </w:tcPr>
          <w:p>
            <w:r>
              <w:t>2.0</w:t>
            </w:r>
          </w:p>
        </w:tc>
        <w:tc>
          <w:tcPr>
            <w:tcW w:type="dxa" w:w="309"/>
          </w:tcPr>
          <w:p>
            <w:r>
              <w:t>0000-0002-1825-0097</w:t>
            </w:r>
          </w:p>
        </w:tc>
        <w:tc>
          <w:tcPr>
            <w:tcW w:type="dxa" w:w="309"/>
          </w:tcPr>
          <w:p>
            <w:r>
              <w:t>s.shiryayev@aues.kz</w:t>
            </w:r>
          </w:p>
        </w:tc>
        <w:tc>
          <w:tcPr>
            <w:tcW w:type="dxa" w:w="309"/>
          </w:tcPr>
          <w:p>
            <w:r/>
          </w:p>
        </w:tc>
        <w:tc>
          <w:tcPr>
            <w:tcW w:type="dxa" w:w="309"/>
          </w:tcPr>
          <w:p>
            <w:r>
              <w:t>True</w:t>
            </w:r>
          </w:p>
        </w:tc>
        <w:tc>
          <w:tcPr>
            <w:tcW w:type="dxa" w:w="309"/>
          </w:tcPr>
          <w:p>
            <w:r>
              <w:t>False</w:t>
            </w:r>
          </w:p>
        </w:tc>
        <w:tc>
          <w:tcPr>
            <w:tcW w:type="dxa" w:w="309"/>
          </w:tcPr>
          <w:p>
            <w:r>
              <w:t>False</w:t>
            </w:r>
          </w:p>
        </w:tc>
        <w:tc>
          <w:tcPr>
            <w:tcW w:type="dxa" w:w="309"/>
          </w:tcPr>
          <w:p>
            <w:r>
              <w:t>2</w:t>
            </w:r>
          </w:p>
        </w:tc>
        <w:tc>
          <w:tcPr>
            <w:tcW w:type="dxa" w:w="309"/>
          </w:tcPr>
          <w:p>
            <w:r>
              <w:t>Сертификаты</w:t>
            </w:r>
          </w:p>
        </w:tc>
        <w:tc>
          <w:tcPr>
            <w:tcW w:type="dxa" w:w="309"/>
          </w:tcPr>
          <w:p>
            <w:r>
              <w:t>True</w:t>
            </w:r>
          </w:p>
        </w:tc>
        <w:tc>
          <w:tcPr>
            <w:tcW w:type="dxa" w:w="309"/>
          </w:tcPr>
          <w:p>
            <w:r>
              <w:t>Прохождение курса повышения квалификации по направлению "Информационная безопасность и защита данных". Объём курса составил 72 академических часа. Итоговая аттестация пройдена успешно. Сертификат выдан ГБОУ ВО "Университет Информационных Технологий".</w:t>
            </w:r>
          </w:p>
        </w:tc>
        <w:tc>
          <w:tcPr>
            <w:tcW w:type="dxa" w:w="309"/>
          </w:tcPr>
          <w:p>
            <w:r>
              <w:t>2023-11-15</w:t>
            </w:r>
          </w:p>
        </w:tc>
      </w:tr>
      <w:tr>
        <w:tc>
          <w:tcPr>
            <w:tcW w:type="dxa" w:w="309"/>
          </w:tcPr>
          <w:p>
            <w:r>
              <w:t>2</w:t>
            </w:r>
          </w:p>
        </w:tc>
        <w:tc>
          <w:tcPr>
            <w:tcW w:type="dxa" w:w="309"/>
          </w:tcPr>
          <w:p>
            <w:r/>
          </w:p>
        </w:tc>
        <w:tc>
          <w:tcPr>
            <w:tcW w:type="dxa" w:w="309"/>
          </w:tcPr>
          <w:p>
            <w:r/>
          </w:p>
        </w:tc>
        <w:tc>
          <w:tcPr>
            <w:tcW w:type="dxa" w:w="309"/>
          </w:tcPr>
          <w:p>
            <w:r/>
          </w:p>
        </w:tc>
        <w:tc>
          <w:tcPr>
            <w:tcW w:type="dxa" w:w="309"/>
          </w:tcPr>
          <w:p>
            <w:r/>
          </w:p>
        </w:tc>
        <w:tc>
          <w:tcPr>
            <w:tcW w:type="dxa" w:w="309"/>
          </w:tcPr>
          <w:p>
            <w:r>
              <w:t>Certificate object (11)</w:t>
            </w:r>
          </w:p>
        </w:tc>
        <w:tc>
          <w:tcPr>
            <w:tcW w:type="dxa" w:w="309"/>
          </w:tcPr>
          <w:p>
            <w:r>
              <w:t>11</w:t>
            </w:r>
          </w:p>
        </w:tc>
        <w:tc>
          <w:tcPr>
            <w:tcW w:type="dxa" w:w="309"/>
          </w:tcPr>
          <w:p>
            <w:r>
              <w:t>Сертификат о повышении квалификации по кибербезопасности</w:t>
            </w:r>
          </w:p>
        </w:tc>
        <w:tc>
          <w:tcPr>
            <w:tcW w:type="dxa" w:w="309"/>
          </w:tcPr>
          <w:p>
            <w:r>
              <w:t>phd Бэлла Билялевна Тусупова</w:t>
            </w:r>
          </w:p>
        </w:tc>
        <w:tc>
          <w:tcPr>
            <w:tcW w:type="dxa" w:w="309"/>
          </w:tcPr>
          <w:p>
            <w:r>
              <w:t>2025-04-13</w:t>
            </w:r>
          </w:p>
        </w:tc>
        <w:tc>
          <w:tcPr>
            <w:tcW w:type="dxa" w:w="309"/>
          </w:tcPr>
          <w:p>
            <w:r>
              <w:t>7</w:t>
            </w:r>
          </w:p>
        </w:tc>
        <w:tc>
          <w:tcPr>
            <w:tcW w:type="dxa" w:w="309"/>
          </w:tcPr>
          <w:p>
            <w:r>
              <w:t>Сергей</w:t>
            </w:r>
          </w:p>
        </w:tc>
        <w:tc>
          <w:tcPr>
            <w:tcW w:type="dxa" w:w="309"/>
          </w:tcPr>
          <w:p>
            <w:r>
              <w:t>Ширяев</w:t>
            </w:r>
          </w:p>
        </w:tc>
        <w:tc>
          <w:tcPr>
            <w:tcW w:type="dxa" w:w="309"/>
          </w:tcPr>
          <w:p>
            <w:r>
              <w:t>shiraevv784@gmail.com</w:t>
            </w:r>
          </w:p>
        </w:tc>
        <w:tc>
          <w:tcPr>
            <w:tcW w:type="dxa" w:w="309"/>
          </w:tcPr>
          <w:p>
            <w:r/>
          </w:p>
        </w:tc>
        <w:tc>
          <w:tcPr>
            <w:tcW w:type="dxa" w:w="309"/>
          </w:tcPr>
          <w:p>
            <w:r>
              <w:t>argon2$argon2id$v=19$m=102400,t=2,p=8$VXJ4aHhQSXRhZ0tZZ1U1VVN5elZaVg$dvjBJM7ldb+hJxOwngfXRuWEUPC54qvSvcp8ZvUmpJ8</w:t>
            </w:r>
          </w:p>
        </w:tc>
        <w:tc>
          <w:tcPr>
            <w:tcW w:type="dxa" w:w="309"/>
          </w:tcPr>
          <w:p>
            <w:r>
              <w:t>2.0</w:t>
            </w:r>
          </w:p>
        </w:tc>
        <w:tc>
          <w:tcPr>
            <w:tcW w:type="dxa" w:w="309"/>
          </w:tcPr>
          <w:p>
            <w:r>
              <w:t>0000-0002-1825-0097</w:t>
            </w:r>
          </w:p>
        </w:tc>
        <w:tc>
          <w:tcPr>
            <w:tcW w:type="dxa" w:w="309"/>
          </w:tcPr>
          <w:p>
            <w:r>
              <w:t>s.shiryayev@aues.kz</w:t>
            </w:r>
          </w:p>
        </w:tc>
        <w:tc>
          <w:tcPr>
            <w:tcW w:type="dxa" w:w="309"/>
          </w:tcPr>
          <w:p>
            <w:r/>
          </w:p>
        </w:tc>
        <w:tc>
          <w:tcPr>
            <w:tcW w:type="dxa" w:w="309"/>
          </w:tcPr>
          <w:p>
            <w:r>
              <w:t>True</w:t>
            </w:r>
          </w:p>
        </w:tc>
        <w:tc>
          <w:tcPr>
            <w:tcW w:type="dxa" w:w="309"/>
          </w:tcPr>
          <w:p>
            <w:r>
              <w:t>False</w:t>
            </w:r>
          </w:p>
        </w:tc>
        <w:tc>
          <w:tcPr>
            <w:tcW w:type="dxa" w:w="309"/>
          </w:tcPr>
          <w:p>
            <w:r>
              <w:t>False</w:t>
            </w:r>
          </w:p>
        </w:tc>
        <w:tc>
          <w:tcPr>
            <w:tcW w:type="dxa" w:w="309"/>
          </w:tcPr>
          <w:p>
            <w:r>
              <w:t>2</w:t>
            </w:r>
          </w:p>
        </w:tc>
        <w:tc>
          <w:tcPr>
            <w:tcW w:type="dxa" w:w="309"/>
          </w:tcPr>
          <w:p>
            <w:r>
              <w:t>Сертификаты</w:t>
            </w:r>
          </w:p>
        </w:tc>
        <w:tc>
          <w:tcPr>
            <w:tcW w:type="dxa" w:w="309"/>
          </w:tcPr>
          <w:p>
            <w:r>
              <w:t>True</w:t>
            </w:r>
          </w:p>
        </w:tc>
        <w:tc>
          <w:tcPr>
            <w:tcW w:type="dxa" w:w="309"/>
          </w:tcPr>
          <w:p>
            <w:r>
              <w:t>Прохождение курса повышения квалификации по направлению "Информационная безопасность и защита данных". Объём курса составил 72 академических часа. Итоговая аттестация пройдена успешно. Сертификат выдан ГБОУ ВО "Университет Информационных Технологий".</w:t>
            </w:r>
          </w:p>
        </w:tc>
        <w:tc>
          <w:tcPr>
            <w:tcW w:type="dxa" w:w="309"/>
          </w:tcPr>
          <w:p>
            <w:r>
              <w:t>2023-11-15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